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D2B" w:rsidRPr="00DA714C" w:rsidRDefault="00DA714C">
      <w:pPr>
        <w:spacing w:after="0"/>
        <w:rPr>
          <w:rFonts w:ascii="Helvetica Neue" w:hAnsi="Helvetica Neue"/>
        </w:rPr>
      </w:pPr>
      <w:sdt>
        <w:sdtPr>
          <w:rPr>
            <w:rFonts w:ascii="Helvetica Neue" w:hAnsi="Helvetica Neue"/>
          </w:rPr>
          <w:id w:val="19890522"/>
          <w:placeholder>
            <w:docPart w:val="E455B2E36649BA4881A82760DB269A49"/>
          </w:placeholder>
          <w:dataBinding w:prefixMappings="xmlns:ns0='http://schemas.microsoft.com/office/2006/coverPageProps'" w:xpath="/ns0:CoverPageProperties[1]/ns0:PublishDate[1]" w:storeItemID="{55AF091B-3C7A-41E3-B477-F2FDAA23CFDA}"/>
          <w:date w:fullDate="2012-04-01T00:00:00Z">
            <w:dateFormat w:val="M/d/yyyy"/>
            <w:lid w:val="en-US"/>
            <w:storeMappedDataAs w:val="dateTime"/>
            <w:calendar w:val="gregorian"/>
          </w:date>
        </w:sdtPr>
        <w:sdtContent>
          <w:r w:rsidRPr="00DA714C">
            <w:rPr>
              <w:rFonts w:ascii="Helvetica Neue" w:hAnsi="Helvetica Neue"/>
            </w:rPr>
            <w:t>4/1/2012</w:t>
          </w:r>
        </w:sdtContent>
      </w:sdt>
    </w:p>
    <w:p w:rsidR="00DA714C" w:rsidRPr="00DA714C" w:rsidRDefault="00DA714C">
      <w:pPr>
        <w:pStyle w:val="SenderAddress"/>
        <w:rPr>
          <w:rFonts w:ascii="Helvetica Neue" w:hAnsi="Helvetica Neue"/>
        </w:rPr>
      </w:pPr>
    </w:p>
    <w:p w:rsidR="00DA714C" w:rsidRDefault="00DA714C" w:rsidP="00DA714C">
      <w:pPr>
        <w:pStyle w:val="SenderAddress"/>
        <w:rPr>
          <w:rFonts w:ascii="Helvetica Neue" w:hAnsi="Helvetica Neue"/>
        </w:rPr>
      </w:pPr>
      <w:sdt>
        <w:sdtPr>
          <w:rPr>
            <w:rFonts w:ascii="Helvetica Neue" w:hAnsi="Helvetica Neue"/>
          </w:rPr>
          <w:id w:val="212564916"/>
          <w:placeholder>
            <w:docPart w:val="7DE40A28613B5E4BA07C740B2C3FE5EC"/>
          </w:placeholder>
          <w:dataBinding w:prefixMappings="xmlns:ns0='http://purl.org/dc/elements/1.1/' xmlns:ns1='http://schemas.openxmlformats.org/package/2006/metadata/core-properties' " w:xpath="/ns1:coreProperties[1]/ns0:creator[1]" w:storeItemID="{6C3C8BC8-F283-45AE-878A-BAB7291924A1}"/>
          <w:text/>
        </w:sdtPr>
        <w:sdtContent>
          <w:r w:rsidRPr="00DA714C">
            <w:rPr>
              <w:rFonts w:ascii="Helvetica Neue" w:hAnsi="Helvetica Neue"/>
            </w:rPr>
            <w:t>Kolin Krewinkel</w:t>
          </w:r>
        </w:sdtContent>
      </w:sdt>
    </w:p>
    <w:p w:rsidR="00DA714C" w:rsidRDefault="00DA714C" w:rsidP="00DA714C">
      <w:pPr>
        <w:pStyle w:val="SenderAddress"/>
        <w:rPr>
          <w:rFonts w:ascii="Helvetica Neue" w:eastAsia="Times New Roman" w:hAnsi="Helvetica Neue" w:cs="Arial"/>
          <w:color w:val="222222"/>
          <w:shd w:val="clear" w:color="auto" w:fill="FFFFFF"/>
        </w:rPr>
      </w:pPr>
      <w:r>
        <w:rPr>
          <w:rFonts w:ascii="Helvetica Neue" w:eastAsia="Times New Roman" w:hAnsi="Helvetica Neue" w:cs="Arial"/>
          <w:color w:val="222222"/>
          <w:shd w:val="clear" w:color="auto" w:fill="FFFFFF"/>
        </w:rPr>
        <w:t>Mendenhall School</w:t>
      </w:r>
    </w:p>
    <w:p w:rsidR="00DA714C" w:rsidRPr="00DA714C" w:rsidRDefault="00DA714C" w:rsidP="00DA714C">
      <w:pPr>
        <w:pStyle w:val="SenderAddress"/>
        <w:rPr>
          <w:rFonts w:ascii="Helvetica Neue" w:hAnsi="Helvetica Neue"/>
        </w:rPr>
      </w:pPr>
      <w:r w:rsidRPr="00DA714C">
        <w:rPr>
          <w:rFonts w:ascii="Helvetica Neue" w:eastAsia="Times New Roman" w:hAnsi="Helvetica Neue" w:cs="Arial"/>
          <w:color w:val="222222"/>
          <w:shd w:val="clear" w:color="auto" w:fill="FFFFFF"/>
        </w:rPr>
        <w:t xml:space="preserve">1710 El </w:t>
      </w:r>
      <w:proofErr w:type="spellStart"/>
      <w:r w:rsidRPr="00DA714C">
        <w:rPr>
          <w:rFonts w:ascii="Helvetica Neue" w:eastAsia="Times New Roman" w:hAnsi="Helvetica Neue" w:cs="Arial"/>
          <w:color w:val="222222"/>
          <w:shd w:val="clear" w:color="auto" w:fill="FFFFFF"/>
        </w:rPr>
        <w:t>Padro</w:t>
      </w:r>
      <w:proofErr w:type="spellEnd"/>
      <w:r w:rsidRPr="00DA714C">
        <w:rPr>
          <w:rFonts w:ascii="Helvetica Neue" w:eastAsia="Times New Roman" w:hAnsi="Helvetica Neue" w:cs="Arial"/>
          <w:color w:val="222222"/>
          <w:shd w:val="clear" w:color="auto" w:fill="FFFFFF"/>
        </w:rPr>
        <w:t xml:space="preserve"> </w:t>
      </w:r>
      <w:proofErr w:type="gramStart"/>
      <w:r w:rsidRPr="00DA714C">
        <w:rPr>
          <w:rFonts w:ascii="Helvetica Neue" w:eastAsia="Times New Roman" w:hAnsi="Helvetica Neue" w:cs="Arial"/>
          <w:color w:val="222222"/>
          <w:shd w:val="clear" w:color="auto" w:fill="FFFFFF"/>
        </w:rPr>
        <w:t>Drive  Livermore</w:t>
      </w:r>
      <w:proofErr w:type="gramEnd"/>
      <w:r w:rsidRPr="00DA714C">
        <w:rPr>
          <w:rFonts w:ascii="Helvetica Neue" w:eastAsia="Times New Roman" w:hAnsi="Helvetica Neue" w:cs="Arial"/>
          <w:color w:val="222222"/>
          <w:shd w:val="clear" w:color="auto" w:fill="FFFFFF"/>
        </w:rPr>
        <w:t>, California 94550</w:t>
      </w:r>
    </w:p>
    <w:p w:rsidR="00433D2B" w:rsidRPr="00DA714C" w:rsidRDefault="00433D2B">
      <w:pPr>
        <w:pStyle w:val="SenderAddress"/>
        <w:rPr>
          <w:rFonts w:ascii="Helvetica Neue" w:hAnsi="Helvetica Neue"/>
        </w:rPr>
      </w:pPr>
    </w:p>
    <w:p w:rsidR="00433D2B" w:rsidRPr="00DA714C" w:rsidRDefault="00DA714C">
      <w:pPr>
        <w:pStyle w:val="RecipientAddress"/>
        <w:rPr>
          <w:rFonts w:ascii="Helvetica Neue" w:hAnsi="Helvetica Neue"/>
        </w:rPr>
      </w:pPr>
      <w:r>
        <w:rPr>
          <w:rFonts w:ascii="Helvetica Neue" w:hAnsi="Helvetica Neue"/>
        </w:rPr>
        <w:t>Brown University</w:t>
      </w:r>
    </w:p>
    <w:p w:rsidR="00433D2B" w:rsidRPr="00DA714C" w:rsidRDefault="00DA714C">
      <w:pPr>
        <w:pStyle w:val="RecipientAddress"/>
        <w:rPr>
          <w:rFonts w:ascii="Helvetica Neue" w:hAnsi="Helvetica Neue"/>
        </w:rPr>
      </w:pPr>
      <w:r w:rsidRPr="00DA714C">
        <w:rPr>
          <w:rFonts w:ascii="Helvetica Neue" w:hAnsi="Helvetica Neue"/>
        </w:rPr>
        <w:t xml:space="preserve">1 Prospect </w:t>
      </w:r>
      <w:proofErr w:type="gramStart"/>
      <w:r w:rsidRPr="00DA714C">
        <w:rPr>
          <w:rFonts w:ascii="Helvetica Neue" w:hAnsi="Helvetica Neue"/>
        </w:rPr>
        <w:t>St  Providence</w:t>
      </w:r>
      <w:proofErr w:type="gramEnd"/>
      <w:r w:rsidRPr="00DA714C">
        <w:rPr>
          <w:rFonts w:ascii="Helvetica Neue" w:hAnsi="Helvetica Neue"/>
        </w:rPr>
        <w:t>, RI 02912</w:t>
      </w:r>
    </w:p>
    <w:p w:rsidR="00433D2B" w:rsidRPr="00DA714C" w:rsidRDefault="00DA714C">
      <w:pPr>
        <w:pStyle w:val="Salutation"/>
        <w:rPr>
          <w:rFonts w:ascii="Helvetica Neue" w:hAnsi="Helvetica Neue"/>
        </w:rPr>
      </w:pPr>
      <w:r w:rsidRPr="00DA714C">
        <w:rPr>
          <w:rFonts w:ascii="Helvetica Neue" w:hAnsi="Helvetica Neue"/>
        </w:rPr>
        <w:t>To Whom It May Concern:</w:t>
      </w:r>
    </w:p>
    <w:p w:rsidR="00433D2B" w:rsidRPr="00DA714C" w:rsidRDefault="00DA714C" w:rsidP="00DA714C">
      <w:pPr>
        <w:rPr>
          <w:rFonts w:ascii="Helvetica Neue" w:hAnsi="Helvetica Neue"/>
        </w:rPr>
      </w:pPr>
      <w:r>
        <w:rPr>
          <w:rFonts w:ascii="Helvetica Neue" w:hAnsi="Helvetica Neue"/>
        </w:rPr>
        <w:t>I am a student in California, interested in pursuing a career in neuroscience.</w:t>
      </w:r>
      <w:r w:rsidR="0098545F">
        <w:rPr>
          <w:rFonts w:ascii="Helvetica Neue" w:hAnsi="Helvetica Neue"/>
        </w:rPr>
        <w:t xml:space="preserve">  Consequently, I’ve been researching colleges to attend to prepare me for a career in this field.</w:t>
      </w:r>
      <w:r>
        <w:rPr>
          <w:rFonts w:ascii="Helvetica Neue" w:hAnsi="Helvetica Neue"/>
        </w:rPr>
        <w:t xml:space="preserve">  I</w:t>
      </w:r>
      <w:r w:rsidR="0098545F">
        <w:rPr>
          <w:rFonts w:ascii="Helvetica Neue" w:hAnsi="Helvetica Neue"/>
        </w:rPr>
        <w:t>n conducting my research</w:t>
      </w:r>
      <w:r>
        <w:rPr>
          <w:rFonts w:ascii="Helvetica Neue" w:hAnsi="Helvetica Neue"/>
        </w:rPr>
        <w:t>, I have come across Brown as an excellent place to study several times.  Per many suggestions, I’m writing this letter to request information on the neurosurgery and neurology programs available at Brown.</w:t>
      </w:r>
      <w:r w:rsidR="0098545F">
        <w:rPr>
          <w:rFonts w:ascii="Helvetica Neue" w:hAnsi="Helvetica Neue"/>
        </w:rPr>
        <w:t xml:space="preserve">  An opportunity to study at such a prestigious school would be appreciated, and the requested information would aid in helping me down my career path.</w:t>
      </w:r>
      <w:bookmarkStart w:id="0" w:name="_GoBack"/>
      <w:bookmarkEnd w:id="0"/>
    </w:p>
    <w:p w:rsidR="00DA714C" w:rsidRDefault="00DA714C" w:rsidP="00DA714C">
      <w:pPr>
        <w:pStyle w:val="Closing"/>
        <w:rPr>
          <w:rFonts w:ascii="Helvetica Neue" w:hAnsi="Helvetica Neue"/>
        </w:rPr>
      </w:pPr>
      <w:r>
        <w:rPr>
          <w:rFonts w:ascii="Helvetica Neue" w:hAnsi="Helvetica Neue"/>
        </w:rPr>
        <w:t>Regards,</w:t>
      </w:r>
    </w:p>
    <w:p w:rsidR="00433D2B" w:rsidRPr="00DA714C" w:rsidRDefault="00DA714C" w:rsidP="00DA714C">
      <w:pPr>
        <w:pStyle w:val="Closing"/>
        <w:rPr>
          <w:rFonts w:ascii="Helvetica Neue" w:hAnsi="Helvetica Neue"/>
        </w:rPr>
      </w:pPr>
      <w:sdt>
        <w:sdtPr>
          <w:rPr>
            <w:rFonts w:ascii="Helvetica Neue" w:hAnsi="Helvetica Neue"/>
          </w:rPr>
          <w:id w:val="260286289"/>
          <w:placeholder>
            <w:docPart w:val="7DE40A28613B5E4BA07C740B2C3FE5EC"/>
          </w:placeholder>
          <w:dataBinding w:prefixMappings="xmlns:ns0='http://purl.org/dc/elements/1.1/' xmlns:ns1='http://schemas.openxmlformats.org/package/2006/metadata/core-properties' " w:xpath="/ns1:coreProperties[1]/ns0:creator[1]" w:storeItemID="{6C3C8BC8-F283-45AE-878A-BAB7291924A1}"/>
          <w:text/>
        </w:sdtPr>
        <w:sdtContent>
          <w:r w:rsidRPr="00DA714C">
            <w:rPr>
              <w:rFonts w:ascii="Helvetica Neue" w:hAnsi="Helvetica Neue"/>
            </w:rPr>
            <w:t>Kolin Krewinkel</w:t>
          </w:r>
        </w:sdtContent>
      </w:sdt>
    </w:p>
    <w:p w:rsidR="00DA714C" w:rsidRDefault="00DA714C">
      <w:pPr>
        <w:pStyle w:val="Signature"/>
        <w:rPr>
          <w:rFonts w:ascii="Helvetica Neue" w:hAnsi="Helvetica Neue"/>
        </w:rPr>
      </w:pPr>
    </w:p>
    <w:p w:rsidR="00433D2B" w:rsidRPr="00DA714C" w:rsidRDefault="00DA714C">
      <w:pPr>
        <w:pStyle w:val="Signature"/>
        <w:rPr>
          <w:rFonts w:ascii="Helvetica Neue" w:hAnsi="Helvetica Neue"/>
        </w:rPr>
      </w:pPr>
      <w:r>
        <w:rPr>
          <w:rFonts w:ascii="Helvetica Neue" w:hAnsi="Helvetica Neue"/>
        </w:rPr>
        <w:t>Mendenhall School</w:t>
      </w:r>
    </w:p>
    <w:p w:rsidR="00433D2B" w:rsidRPr="00DA714C" w:rsidRDefault="00433D2B">
      <w:pPr>
        <w:pStyle w:val="Signature"/>
        <w:rPr>
          <w:rFonts w:ascii="Helvetica Neue" w:hAnsi="Helvetica Neue"/>
        </w:rPr>
      </w:pPr>
    </w:p>
    <w:sectPr w:rsidR="00433D2B" w:rsidRPr="00DA714C">
      <w:headerReference w:type="default" r:id="rId14"/>
      <w:footerReference w:type="default" r:id="rId15"/>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14C" w:rsidRDefault="00DA714C">
      <w:pPr>
        <w:spacing w:after="0" w:line="240" w:lineRule="auto"/>
      </w:pPr>
      <w:r>
        <w:separator/>
      </w:r>
    </w:p>
  </w:endnote>
  <w:endnote w:type="continuationSeparator" w:id="0">
    <w:p w:rsidR="00DA714C" w:rsidRDefault="00DA7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714C" w:rsidRDefault="00DA714C">
    <w:pPr>
      <w:pStyle w:val="Footer"/>
      <w:jc w:val="center"/>
    </w:pPr>
    <w:sdt>
      <w:sdtPr>
        <w:rPr>
          <w:color w:val="6076B4" w:themeColor="accent1"/>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color w:val="6076B4" w:themeColor="accent1"/>
          </w:rPr>
          <w:t>Kolin Krewinkel</w:t>
        </w:r>
      </w:sdtContent>
    </w:sdt>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14C" w:rsidRDefault="00DA714C">
      <w:pPr>
        <w:spacing w:after="0" w:line="240" w:lineRule="auto"/>
      </w:pPr>
      <w:r>
        <w:separator/>
      </w:r>
    </w:p>
  </w:footnote>
  <w:footnote w:type="continuationSeparator" w:id="0">
    <w:p w:rsidR="00DA714C" w:rsidRDefault="00DA714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Company"/>
      <w:id w:val="15524243"/>
      <w:placeholder>
        <w:docPart w:val="5E0CF43D119D9D4C88621078FF1AB4D1"/>
      </w:placeholder>
      <w:showingPlcHdr/>
      <w:dataBinding w:prefixMappings="xmlns:ns0='http://schemas.openxmlformats.org/officeDocument/2006/extended-properties'" w:xpath="/ns0:Properties[1]/ns0:Company[1]" w:storeItemID="{6668398D-A668-4E3E-A5EB-62B293D839F1}"/>
      <w:text/>
    </w:sdtPr>
    <w:sdtContent>
      <w:p w:rsidR="00DA714C" w:rsidRDefault="00DA714C">
        <w:pPr>
          <w:spacing w:after="0"/>
          <w:jc w:val="center"/>
          <w:rPr>
            <w:color w:val="E4E9EF" w:themeColor="background2"/>
          </w:rPr>
        </w:pPr>
        <w:r>
          <w:rPr>
            <w:rFonts w:asciiTheme="majorHAnsi" w:eastAsiaTheme="majorEastAsia" w:hAnsiTheme="majorHAnsi" w:cstheme="majorBidi"/>
            <w:caps/>
          </w:rPr>
          <w:t>[Type the company name]</w:t>
        </w:r>
      </w:p>
    </w:sdtContent>
  </w:sdt>
  <w:p w:rsidR="00DA714C" w:rsidRDefault="00DA714C">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E68422"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E68422"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6076B4"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6076B4"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6076B4"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proofState w:spelling="clean" w:grammar="clean"/>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14C"/>
    <w:rsid w:val="00433D2B"/>
    <w:rsid w:val="0098545F"/>
    <w:rsid w:val="00DA714C"/>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4"/>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IntenseReferenceChar">
    <w:name w:val="Intense Reference Char"/>
    <w:basedOn w:val="DefaultParagraphFont"/>
    <w:uiPriority w:val="32"/>
    <w:rPr>
      <w:rFonts w:cs="Times New Roman"/>
      <w:b/>
      <w:color w:val="auto"/>
      <w:szCs w:val="20"/>
      <w:u w:val="single"/>
    </w:rPr>
  </w:style>
  <w:style w:type="character" w:customStyle="1" w:styleId="SubtleReferenceChar">
    <w:name w:val="Subtle Reference Char"/>
    <w:basedOn w:val="DefaultParagraphFont"/>
    <w:uiPriority w:val="31"/>
    <w:rPr>
      <w:rFonts w:cs="Times New Roman"/>
      <w:color w:val="auto"/>
      <w:szCs w:val="20"/>
      <w:u w:val="single"/>
    </w:rPr>
  </w:style>
  <w:style w:type="character" w:customStyle="1" w:styleId="BookTitleChar">
    <w:name w:val="Book Title Char"/>
    <w:basedOn w:val="DefaultParagraphFont"/>
    <w:uiPriority w:val="33"/>
    <w:rPr>
      <w:rFonts w:asciiTheme="majorHAnsi" w:hAnsiTheme="majorHAnsi" w:cs="Times New Roman"/>
      <w:b/>
      <w:i/>
      <w:color w:val="auto"/>
      <w:szCs w:val="20"/>
    </w:rPr>
  </w:style>
  <w:style w:type="character" w:customStyle="1" w:styleId="IntenseEmphasisChar">
    <w:name w:val="Intense Emphasis Char"/>
    <w:basedOn w:val="DefaultParagraphFont"/>
    <w:uiPriority w:val="21"/>
    <w:rPr>
      <w:rFonts w:cs="Times New Roman"/>
      <w:b/>
      <w:i/>
      <w:color w:val="auto"/>
      <w:szCs w:val="20"/>
    </w:rPr>
  </w:style>
  <w:style w:type="character" w:customStyle="1" w:styleId="SubtleEmphasisChar">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bidi="hi-IN"/>
      <w14:ligatures w14:val="standardContextual"/>
      <w14:cntxtAlts/>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9FACD2" w:themeColor="accent1" w:themeTint="99"/>
        <w:bottom w:val="single" w:sz="24" w:space="10" w:color="9FACD2"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customStyle="1" w:styleId="ClosingChar">
    <w:name w:val="Closing Char"/>
    <w:basedOn w:val="DefaultParagraphFont"/>
    <w:link w:val="Closing"/>
    <w:uiPriority w:val="5"/>
    <w:rPr>
      <w:rFonts w:cs="Times New Roman"/>
      <w:color w:val="auto"/>
      <w:szCs w:val="20"/>
      <w:lang w:eastAsia="ja-JP" w:bidi="he-IL"/>
    </w:rPr>
  </w:style>
  <w:style w:type="paragraph" w:customStyle="1" w:styleId="RecipientAddress">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customStyle="1" w:styleId="SalutationChar">
    <w:name w:val="Salutation Char"/>
    <w:basedOn w:val="DefaultParagraphFont"/>
    <w:link w:val="Salutation"/>
    <w:uiPriority w:val="4"/>
    <w:rPr>
      <w:rFonts w:cs="Times New Roman"/>
      <w:b/>
      <w:color w:val="auto"/>
      <w:szCs w:val="20"/>
      <w:lang w:eastAsia="ja-JP" w:bidi="he-IL"/>
    </w:rPr>
  </w:style>
  <w:style w:type="paragraph" w:customStyle="1" w:styleId="SenderAddress">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000000"/>
      <w:spacing w:val="5"/>
      <w:kern w:val="28"/>
      <w:sz w:val="56"/>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auto"/>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6076B4" w:themeColor="accent1"/>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4"/>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4"/>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4"/>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Cs/>
      <w:i/>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IntenseReferenceChar">
    <w:name w:val="Intense Reference Char"/>
    <w:basedOn w:val="DefaultParagraphFont"/>
    <w:uiPriority w:val="32"/>
    <w:rPr>
      <w:rFonts w:cs="Times New Roman"/>
      <w:b/>
      <w:color w:val="auto"/>
      <w:szCs w:val="20"/>
      <w:u w:val="single"/>
    </w:rPr>
  </w:style>
  <w:style w:type="character" w:customStyle="1" w:styleId="SubtleReferenceChar">
    <w:name w:val="Subtle Reference Char"/>
    <w:basedOn w:val="DefaultParagraphFont"/>
    <w:uiPriority w:val="31"/>
    <w:rPr>
      <w:rFonts w:cs="Times New Roman"/>
      <w:color w:val="auto"/>
      <w:szCs w:val="20"/>
      <w:u w:val="single"/>
    </w:rPr>
  </w:style>
  <w:style w:type="character" w:customStyle="1" w:styleId="BookTitleChar">
    <w:name w:val="Book Title Char"/>
    <w:basedOn w:val="DefaultParagraphFont"/>
    <w:uiPriority w:val="33"/>
    <w:rPr>
      <w:rFonts w:asciiTheme="majorHAnsi" w:hAnsiTheme="majorHAnsi" w:cs="Times New Roman"/>
      <w:b/>
      <w:i/>
      <w:color w:val="auto"/>
      <w:szCs w:val="20"/>
    </w:rPr>
  </w:style>
  <w:style w:type="character" w:customStyle="1" w:styleId="IntenseEmphasisChar">
    <w:name w:val="Intense Emphasis Char"/>
    <w:basedOn w:val="DefaultParagraphFont"/>
    <w:uiPriority w:val="21"/>
    <w:rPr>
      <w:rFonts w:cs="Times New Roman"/>
      <w:b/>
      <w:i/>
      <w:color w:val="auto"/>
      <w:szCs w:val="20"/>
    </w:rPr>
  </w:style>
  <w:style w:type="character" w:customStyle="1" w:styleId="SubtleEmphasisChar">
    <w:name w:val="Subtle Emphasis Char"/>
    <w:basedOn w:val="DefaultParagraphFont"/>
    <w:uiPriority w:val="19"/>
    <w:rPr>
      <w:rFonts w:cs="Times New Roman"/>
      <w:i/>
      <w:color w:val="auto"/>
      <w:szCs w:val="20"/>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lang w:bidi="hi-IN"/>
      <w14:ligatures w14:val="standardContextual"/>
      <w14:cntxtAlts/>
    </w:rPr>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auto"/>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auto"/>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auto"/>
      <w:sz w:val="16"/>
      <w:szCs w:val="16"/>
    </w:rPr>
  </w:style>
  <w:style w:type="paragraph" w:styleId="Caption">
    <w:name w:val="caption"/>
    <w:basedOn w:val="Normal"/>
    <w:next w:val="Normal"/>
    <w:uiPriority w:val="35"/>
    <w:unhideWhenUsed/>
    <w:qFormat/>
    <w:pPr>
      <w:spacing w:line="240" w:lineRule="auto"/>
    </w:pPr>
    <w:rPr>
      <w:b/>
      <w:bCs/>
      <w:color w:val="2F5897" w:themeColor="text2"/>
      <w:sz w:val="18"/>
      <w:szCs w:val="18"/>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9FACD2" w:themeColor="accent1" w:themeTint="99"/>
        <w:bottom w:val="single" w:sz="24" w:space="10" w:color="9FACD2"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5252"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auto"/>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val="0"/>
      <w:bCs/>
      <w:i/>
      <w:iCs/>
      <w:caps w:val="0"/>
      <w:smallCaps w:val="0"/>
      <w:color w:val="000000"/>
    </w:rPr>
  </w:style>
  <w:style w:type="character" w:styleId="IntenseReference">
    <w:name w:val="Intense Reference"/>
    <w:basedOn w:val="DefaultParagraphFont"/>
    <w:uiPriority w:val="32"/>
    <w:qFormat/>
    <w:rPr>
      <w:b/>
      <w:bCs/>
      <w:caps w:val="0"/>
      <w:smallCaps/>
      <w:color w:val="auto"/>
      <w:spacing w:val="5"/>
      <w:u w:val="single"/>
    </w:rPr>
  </w:style>
  <w:style w:type="character" w:styleId="SubtleEmphasis">
    <w:name w:val="Subtle Emphasis"/>
    <w:basedOn w:val="DefaultParagraphFont"/>
    <w:uiPriority w:val="19"/>
    <w:qFormat/>
    <w:rPr>
      <w:i/>
      <w:iCs/>
      <w:color w:val="auto"/>
    </w:rPr>
  </w:style>
  <w:style w:type="character" w:styleId="SubtleReference">
    <w:name w:val="Subtle Reference"/>
    <w:basedOn w:val="DefaultParagraphFont"/>
    <w:uiPriority w:val="31"/>
    <w:qFormat/>
    <w:rPr>
      <w:smallCaps/>
      <w:color w:val="auto"/>
      <w:u w:val="single"/>
    </w:rPr>
  </w:style>
  <w:style w:type="paragraph" w:styleId="Closing">
    <w:name w:val="Closing"/>
    <w:basedOn w:val="Normal"/>
    <w:link w:val="ClosingChar"/>
    <w:uiPriority w:val="5"/>
    <w:unhideWhenUsed/>
    <w:pPr>
      <w:spacing w:before="480" w:after="960"/>
      <w:contextualSpacing/>
    </w:pPr>
  </w:style>
  <w:style w:type="character" w:customStyle="1" w:styleId="ClosingChar">
    <w:name w:val="Closing Char"/>
    <w:basedOn w:val="DefaultParagraphFont"/>
    <w:link w:val="Closing"/>
    <w:uiPriority w:val="5"/>
    <w:rPr>
      <w:rFonts w:cs="Times New Roman"/>
      <w:color w:val="auto"/>
      <w:szCs w:val="20"/>
      <w:lang w:eastAsia="ja-JP" w:bidi="he-IL"/>
    </w:rPr>
  </w:style>
  <w:style w:type="paragraph" w:customStyle="1" w:styleId="RecipientAddress">
    <w:name w:val="Recipient Address"/>
    <w:basedOn w:val="NoSpacing"/>
    <w:uiPriority w:val="3"/>
    <w:pPr>
      <w:spacing w:after="360"/>
      <w:contextualSpacing/>
    </w:pPr>
  </w:style>
  <w:style w:type="paragraph" w:styleId="Salutation">
    <w:name w:val="Salutation"/>
    <w:basedOn w:val="NoSpacing"/>
    <w:next w:val="Normal"/>
    <w:link w:val="SalutationChar"/>
    <w:uiPriority w:val="4"/>
    <w:unhideWhenUsed/>
    <w:pPr>
      <w:spacing w:before="480" w:after="320"/>
      <w:contextualSpacing/>
    </w:pPr>
    <w:rPr>
      <w:b/>
    </w:rPr>
  </w:style>
  <w:style w:type="character" w:customStyle="1" w:styleId="SalutationChar">
    <w:name w:val="Salutation Char"/>
    <w:basedOn w:val="DefaultParagraphFont"/>
    <w:link w:val="Salutation"/>
    <w:uiPriority w:val="4"/>
    <w:rPr>
      <w:rFonts w:cs="Times New Roman"/>
      <w:b/>
      <w:color w:val="auto"/>
      <w:szCs w:val="20"/>
      <w:lang w:eastAsia="ja-JP" w:bidi="he-IL"/>
    </w:rPr>
  </w:style>
  <w:style w:type="paragraph" w:customStyle="1" w:styleId="SenderAddress">
    <w:name w:val="Sender Address"/>
    <w:basedOn w:val="NoSpacing"/>
    <w:uiPriority w:val="2"/>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000000"/>
      <w:spacing w:val="5"/>
      <w:kern w:val="28"/>
      <w:sz w:val="56"/>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000000"/>
      <w:spacing w:val="5"/>
      <w:kern w:val="28"/>
      <w:sz w:val="56"/>
      <w:szCs w:val="56"/>
      <w14:ligatures w14:val="standardContextual"/>
      <w14:cntxtAlts/>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auto"/>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auto"/>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000000" w:themeColor="text1"/>
    </w:rPr>
    <w:tblPr>
      <w:tblInd w:w="0" w:type="dxa"/>
      <w:tblBorders>
        <w:top w:val="single" w:sz="4" w:space="0" w:color="6076B4" w:themeColor="accent1"/>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color w:val="2F5897" w:themeColor="text2"/>
      </w:rPr>
      <w:tblPr/>
      <w:tcPr>
        <w:shd w:val="clear" w:color="auto" w:fill="EFF1F7" w:themeFill="accent1" w:themeFillTint="19"/>
      </w:tcPr>
    </w:tblStylePr>
    <w:tblStylePr w:type="lastRow">
      <w:rPr>
        <w:b/>
        <w:bCs/>
        <w:color w:val="FFFFFF" w:themeColor="background1"/>
      </w:rPr>
      <w:tblPr/>
      <w:tcPr>
        <w:shd w:val="clear" w:color="auto" w:fill="6076B4" w:themeFill="accent1"/>
      </w:tcPr>
    </w:tblStylePr>
    <w:tblStylePr w:type="firstCol">
      <w:rPr>
        <w:b/>
        <w:bCs/>
        <w:color w:val="2F5897" w:themeColor="text2"/>
      </w:rPr>
    </w:tblStylePr>
    <w:tblStylePr w:type="lastCol">
      <w:rPr>
        <w:color w:val="00000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auto"/>
      <w:sz w:val="24"/>
      <w:shd w:val="clear" w:color="auto" w:fill="6076B4" w:themeFill="accent1"/>
      <w:lang w:bidi="hi-IN"/>
      <w14:ligatures w14:val="standardContextual"/>
      <w14:cntxtAlts/>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019475">
      <w:bodyDiv w:val="1"/>
      <w:marLeft w:val="0"/>
      <w:marRight w:val="0"/>
      <w:marTop w:val="0"/>
      <w:marBottom w:val="0"/>
      <w:divBdr>
        <w:top w:val="none" w:sz="0" w:space="0" w:color="auto"/>
        <w:left w:val="none" w:sz="0" w:space="0" w:color="auto"/>
        <w:bottom w:val="none" w:sz="0" w:space="0" w:color="auto"/>
        <w:right w:val="none" w:sz="0" w:space="0" w:color="auto"/>
      </w:divBdr>
    </w:div>
    <w:div w:id="1938250486">
      <w:bodyDiv w:val="1"/>
      <w:marLeft w:val="0"/>
      <w:marRight w:val="0"/>
      <w:marTop w:val="0"/>
      <w:marBottom w:val="0"/>
      <w:divBdr>
        <w:top w:val="none" w:sz="0" w:space="0" w:color="auto"/>
        <w:left w:val="none" w:sz="0" w:space="0" w:color="auto"/>
        <w:bottom w:val="none" w:sz="0" w:space="0" w:color="auto"/>
        <w:right w:val="none" w:sz="0" w:space="0" w:color="auto"/>
      </w:divBdr>
    </w:div>
    <w:div w:id="203538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microsoft.com/office/2007/relationships/stylesWithEffects" Target="stylesWithEffects.xml"/><Relationship Id="rId10"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2j:r33vbvxj7fbd376l2tv_t1gr0000gn:T:TC01773055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55B2E36649BA4881A82760DB269A49"/>
        <w:category>
          <w:name w:val="General"/>
          <w:gallery w:val="placeholder"/>
        </w:category>
        <w:types>
          <w:type w:val="bbPlcHdr"/>
        </w:types>
        <w:behaviors>
          <w:behavior w:val="content"/>
        </w:behaviors>
        <w:guid w:val="{34C79DE7-71EE-E444-843F-D45F443B4DDF}"/>
      </w:docPartPr>
      <w:docPartBody>
        <w:p w:rsidR="00000000" w:rsidRDefault="00000000">
          <w:pPr>
            <w:pStyle w:val="E455B2E36649BA4881A82760DB269A49"/>
          </w:pPr>
          <w:r>
            <w:t>[Pick the date]</w:t>
          </w:r>
        </w:p>
      </w:docPartBody>
    </w:docPart>
    <w:docPart>
      <w:docPartPr>
        <w:name w:val="7DE40A28613B5E4BA07C740B2C3FE5EC"/>
        <w:category>
          <w:name w:val="General"/>
          <w:gallery w:val="placeholder"/>
        </w:category>
        <w:types>
          <w:type w:val="bbPlcHdr"/>
        </w:types>
        <w:behaviors>
          <w:behavior w:val="content"/>
        </w:behaviors>
        <w:guid w:val="{8AF3BCEB-D487-ED43-A659-DF3C6A960A54}"/>
      </w:docPartPr>
      <w:docPartBody>
        <w:p w:rsidR="00000000" w:rsidRDefault="00000000">
          <w:pPr>
            <w:pStyle w:val="7DE40A28613B5E4BA07C740B2C3FE5EC"/>
          </w:pPr>
          <w:r>
            <w:t>[Type the sender name]</w:t>
          </w:r>
        </w:p>
      </w:docPartBody>
    </w:docPart>
    <w:docPart>
      <w:docPartPr>
        <w:name w:val="5E0CF43D119D9D4C88621078FF1AB4D1"/>
        <w:category>
          <w:name w:val="General"/>
          <w:gallery w:val="placeholder"/>
        </w:category>
        <w:types>
          <w:type w:val="bbPlcHdr"/>
        </w:types>
        <w:behaviors>
          <w:behavior w:val="content"/>
        </w:behaviors>
        <w:guid w:val="{C87437C7-DD8D-FC40-99FD-0029A1496B33}"/>
      </w:docPartPr>
      <w:docPartBody>
        <w:p w:rsidR="00000000" w:rsidRDefault="00000000">
          <w:pPr>
            <w:pStyle w:val="5E0CF43D119D9D4C88621078FF1AB4D1"/>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HGS明朝E">
    <w:panose1 w:val="00000000000000000000"/>
    <w:charset w:val="80"/>
    <w:family w:val="roman"/>
    <w:notTrueType/>
    <w:pitch w:val="default"/>
  </w:font>
  <w:font w:name="Century Gothic">
    <w:panose1 w:val="020B0502020202020204"/>
    <w:charset w:val="00"/>
    <w:family w:val="auto"/>
    <w:pitch w:val="variable"/>
    <w:sig w:usb0="00000003" w:usb1="00000000" w:usb2="00000000" w:usb3="00000000" w:csb0="00000001"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5B2E36649BA4881A82760DB269A49">
    <w:name w:val="E455B2E36649BA4881A82760DB269A49"/>
  </w:style>
  <w:style w:type="paragraph" w:customStyle="1" w:styleId="7DE40A28613B5E4BA07C740B2C3FE5EC">
    <w:name w:val="7DE40A28613B5E4BA07C740B2C3FE5EC"/>
  </w:style>
  <w:style w:type="paragraph" w:customStyle="1" w:styleId="3C0B5D3F51DFA142A0ADDA4D758A2630">
    <w:name w:val="3C0B5D3F51DFA142A0ADDA4D758A2630"/>
  </w:style>
  <w:style w:type="paragraph" w:customStyle="1" w:styleId="D3D669AF1D24CF4CB1A608C531DF8D02">
    <w:name w:val="D3D669AF1D24CF4CB1A608C531DF8D02"/>
  </w:style>
  <w:style w:type="paragraph" w:customStyle="1" w:styleId="9D5001DDA3103E4B880E6F97B36D1560">
    <w:name w:val="9D5001DDA3103E4B880E6F97B36D1560"/>
  </w:style>
  <w:style w:type="paragraph" w:customStyle="1" w:styleId="BEA4CE62902BC64596AD8EFA1A110F6C">
    <w:name w:val="BEA4CE62902BC64596AD8EFA1A110F6C"/>
  </w:style>
  <w:style w:type="character" w:styleId="PlaceholderText">
    <w:name w:val="Placeholder Text"/>
    <w:basedOn w:val="DefaultParagraphFont"/>
    <w:uiPriority w:val="99"/>
    <w:rPr>
      <w:color w:val="808080"/>
    </w:rPr>
  </w:style>
  <w:style w:type="paragraph" w:customStyle="1" w:styleId="0510AD2CFCF1924DB5D5FE4F80EDEF70">
    <w:name w:val="0510AD2CFCF1924DB5D5FE4F80EDEF70"/>
  </w:style>
  <w:style w:type="paragraph" w:customStyle="1" w:styleId="518A3DCE9C4665438386DE719C85E0B2">
    <w:name w:val="518A3DCE9C4665438386DE719C85E0B2"/>
  </w:style>
  <w:style w:type="paragraph" w:customStyle="1" w:styleId="3995D7FFAEB2284988A039E63DEB26BB">
    <w:name w:val="3995D7FFAEB2284988A039E63DEB26BB"/>
  </w:style>
  <w:style w:type="paragraph" w:customStyle="1" w:styleId="981398A1D7914E41BB7B04A07D9090F7">
    <w:name w:val="981398A1D7914E41BB7B04A07D9090F7"/>
  </w:style>
  <w:style w:type="paragraph" w:customStyle="1" w:styleId="5E0CF43D119D9D4C88621078FF1AB4D1">
    <w:name w:val="5E0CF43D119D9D4C88621078FF1AB4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5B2E36649BA4881A82760DB269A49">
    <w:name w:val="E455B2E36649BA4881A82760DB269A49"/>
  </w:style>
  <w:style w:type="paragraph" w:customStyle="1" w:styleId="7DE40A28613B5E4BA07C740B2C3FE5EC">
    <w:name w:val="7DE40A28613B5E4BA07C740B2C3FE5EC"/>
  </w:style>
  <w:style w:type="paragraph" w:customStyle="1" w:styleId="3C0B5D3F51DFA142A0ADDA4D758A2630">
    <w:name w:val="3C0B5D3F51DFA142A0ADDA4D758A2630"/>
  </w:style>
  <w:style w:type="paragraph" w:customStyle="1" w:styleId="D3D669AF1D24CF4CB1A608C531DF8D02">
    <w:name w:val="D3D669AF1D24CF4CB1A608C531DF8D02"/>
  </w:style>
  <w:style w:type="paragraph" w:customStyle="1" w:styleId="9D5001DDA3103E4B880E6F97B36D1560">
    <w:name w:val="9D5001DDA3103E4B880E6F97B36D1560"/>
  </w:style>
  <w:style w:type="paragraph" w:customStyle="1" w:styleId="BEA4CE62902BC64596AD8EFA1A110F6C">
    <w:name w:val="BEA4CE62902BC64596AD8EFA1A110F6C"/>
  </w:style>
  <w:style w:type="character" w:styleId="PlaceholderText">
    <w:name w:val="Placeholder Text"/>
    <w:basedOn w:val="DefaultParagraphFont"/>
    <w:uiPriority w:val="99"/>
    <w:rPr>
      <w:color w:val="808080"/>
    </w:rPr>
  </w:style>
  <w:style w:type="paragraph" w:customStyle="1" w:styleId="0510AD2CFCF1924DB5D5FE4F80EDEF70">
    <w:name w:val="0510AD2CFCF1924DB5D5FE4F80EDEF70"/>
  </w:style>
  <w:style w:type="paragraph" w:customStyle="1" w:styleId="518A3DCE9C4665438386DE719C85E0B2">
    <w:name w:val="518A3DCE9C4665438386DE719C85E0B2"/>
  </w:style>
  <w:style w:type="paragraph" w:customStyle="1" w:styleId="3995D7FFAEB2284988A039E63DEB26BB">
    <w:name w:val="3995D7FFAEB2284988A039E63DEB26BB"/>
  </w:style>
  <w:style w:type="paragraph" w:customStyle="1" w:styleId="981398A1D7914E41BB7B04A07D9090F7">
    <w:name w:val="981398A1D7914E41BB7B04A07D9090F7"/>
  </w:style>
  <w:style w:type="paragraph" w:customStyle="1" w:styleId="5E0CF43D119D9D4C88621078FF1AB4D1">
    <w:name w:val="5E0CF43D119D9D4C88621078FF1AB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microsoft.com/office/word/2004/10/bibliography" xmlns="http://schemas.microsoft.com/office/word/2004/10/bibliography"/>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CoverPageProperties xmlns="http://schemas.microsoft.com/office/2006/coverPageProps">
  <PublishDate>2012-04-01T00:00:00</PublishDate>
  <Abstract/>
  <CompanyAddress/>
  <CompanyPhone/>
  <CompanyFax/>
  <CompanyEmail/>
</CoverPageProperti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2.xml><?xml version="1.0" encoding="utf-8"?>
<ds:datastoreItem xmlns:ds="http://schemas.openxmlformats.org/officeDocument/2006/customXml" ds:itemID="{E9208669-F857-4A3B-8CF6-4B61AA570081}">
  <ds:schemaRefs>
    <ds:schemaRef ds:uri="http://schemas.microsoft.com/sharepoint/v3/contenttype/forms"/>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5.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6.xml><?xml version="1.0" encoding="utf-8"?>
<ds:datastoreItem xmlns:ds="http://schemas.openxmlformats.org/officeDocument/2006/customXml" ds:itemID="{FA372637-87CB-6543-A4BB-F61CF486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TC017730559991</Template>
  <TotalTime>12</TotalTime>
  <Pages>1</Pages>
  <Words>116</Words>
  <Characters>666</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dcterms:created xsi:type="dcterms:W3CDTF">2012-04-09T06:55:00Z</dcterms:created>
  <dcterms:modified xsi:type="dcterms:W3CDTF">2012-04-09T07:14:00Z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TC017730559991</vt:lpwstr>
  </property>
</Properties>
</file>